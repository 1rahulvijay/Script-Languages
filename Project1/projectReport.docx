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Beyond Good and Evil</w:t>
        <w:br/>
      </w:r>
    </w:p>
    <w:p>
      <w:pPr>
        <w:pStyle w:val="Heading1"/>
      </w:pPr>
      <w:r>
        <w:t>Author :Friedrich Nietzsche</w:t>
        <w:br/>
      </w:r>
    </w:p>
    <w:p>
      <w:pPr>
        <w:pStyle w:val="Heading1"/>
      </w:pPr>
      <w:r>
        <w:t xml:space="preserve">Report by: Rahul Vijayvargiya </w:t>
        <w:br/>
      </w:r>
    </w:p>
    <w:p>
      <w:pPr>
        <w:pStyle w:val="Heading1"/>
      </w:pPr>
      <w:r>
        <w:t xml:space="preserve">Project Report submitted to Prof : Dr inż. Ryszard Świerczyński </w:t>
        <w:br/>
      </w:r>
    </w:p>
    <w:p>
      <w:r>
        <w:rPr>
          <w:b/>
        </w:rPr>
        <w:t xml:space="preserve">Chapter I has: 27paragraphs. </w:t>
        <w:br/>
      </w:r>
      <w:r>
        <w:rPr>
          <w:i/>
        </w:rPr>
        <w:t>It also has: 7400 words.</w:t>
        <w:br/>
      </w:r>
      <w:r>
        <w:rPr>
          <w:i/>
        </w:rPr>
        <w:t xml:space="preserve">The average is: 269 words per paragraph </w:t>
        <w:br/>
      </w:r>
      <w:r>
        <w:rPr>
          <w:i/>
        </w:rPr>
        <w:t xml:space="preserve">The longest paragraph has:  790 words </w:t>
        <w:br/>
      </w:r>
      <w:r>
        <w:rPr>
          <w:i/>
        </w:rPr>
        <w:t xml:space="preserve">The shortest paragraph has:  0 words </w:t>
        <w:br/>
        <w:br/>
      </w:r>
      <w:r>
        <w:t>The book is linked here:  https://www.gutenberg.org//cache/epub/4363/pg4363.txt</w:t>
      </w:r>
      <w:r>
        <w:rPr>
          <w:b/>
        </w:rPr>
        <w:br/>
        <w:br/>
        <w:t xml:space="preserve"> Thank You, Have a nice day</w:t>
      </w:r>
    </w:p>
    <w:p>
      <w:r>
        <w:drawing>
          <wp:inline xmlns:a="http://schemas.openxmlformats.org/drawingml/2006/main" xmlns:pic="http://schemas.openxmlformats.org/drawingml/2006/picture">
            <wp:extent cx="4114800" cy="293914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ordDistribution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939143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